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735"/>
        <w:gridCol w:w="1060"/>
        <w:gridCol w:w="1241"/>
        <w:gridCol w:w="1404"/>
        <w:gridCol w:w="727"/>
        <w:gridCol w:w="1770"/>
      </w:tblGrid>
      <w:tr w:rsidR="00106030" w:rsidRPr="00371F76" w14:paraId="6C734BBE" w14:textId="77777777" w:rsidTr="00583A14">
        <w:trPr>
          <w:trHeight w:val="1080"/>
        </w:trPr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0E23A930" w14:textId="77777777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Actie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10725" w:type="dxa"/>
            <w:gridSpan w:val="6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091E5A1A" w14:textId="4341A353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 w:rsidR="00091040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De deelnemer wilt weten of hij of zij bij de opleiding past</w:t>
            </w:r>
          </w:p>
        </w:tc>
      </w:tr>
      <w:tr w:rsidR="00106030" w:rsidRPr="00371F76" w14:paraId="38491852" w14:textId="77777777" w:rsidTr="00583A14">
        <w:trPr>
          <w:trHeight w:val="1080"/>
        </w:trPr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1E2DAFFC" w14:textId="77777777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S</w:t>
            </w: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cenario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10725" w:type="dxa"/>
            <w:gridSpan w:val="6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59C5290B" w14:textId="4D447F0D" w:rsidR="00106030" w:rsidRDefault="00106030" w:rsidP="00583A14">
            <w:pPr>
              <w:tabs>
                <w:tab w:val="left" w:pos="1416"/>
              </w:tabs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 w:rsidR="00091040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Ga naar de website. Klik op quiz. En geef antwoord op de weergegeven vragen.</w:t>
            </w:r>
          </w:p>
          <w:p w14:paraId="7BC4644F" w14:textId="77777777" w:rsidR="00106030" w:rsidRPr="00371F76" w:rsidRDefault="00106030" w:rsidP="00583A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106030" w:rsidRPr="00371F76" w14:paraId="05DD41B8" w14:textId="77777777" w:rsidTr="00583A14">
        <w:trPr>
          <w:trHeight w:val="1080"/>
        </w:trPr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6736D1BC" w14:textId="77777777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Verwacht resultaat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10725" w:type="dxa"/>
            <w:gridSpan w:val="6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082A2255" w14:textId="5373D5F8" w:rsidR="00091040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 xml:space="preserve"> </w:t>
            </w:r>
            <w:r w:rsidR="00091040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Als je 3 van de 5 vragen goed hebt past de opleiding bij jou.</w:t>
            </w:r>
          </w:p>
          <w:p w14:paraId="5DAABA60" w14:textId="0D36FACA" w:rsidR="00091040" w:rsidRDefault="0009104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Zo niet dan vertelt de quiz dat je een ander opleiding bij je past.</w:t>
            </w:r>
          </w:p>
          <w:p w14:paraId="3D19123B" w14:textId="6F65F011" w:rsidR="00091040" w:rsidRPr="00371F76" w:rsidRDefault="0009104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106030" w:rsidRPr="00371F76" w14:paraId="08230569" w14:textId="77777777" w:rsidTr="00583A14">
        <w:trPr>
          <w:trHeight w:val="1080"/>
        </w:trPr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142EF2FC" w14:textId="77777777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Werkelijk resultaat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10725" w:type="dxa"/>
            <w:gridSpan w:val="6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682C576E" w14:textId="56DF2796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 w:rsidR="00091040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Als je 3 van de 5 vragen (60%) goed hebt dan zegt de quiz dat de opleiding bij jou past. Zo niet dan bedankt de quiz je en vertelt het dat een ander opleiding bij jou past.</w:t>
            </w:r>
          </w:p>
        </w:tc>
      </w:tr>
      <w:tr w:rsidR="00106030" w:rsidRPr="00371F76" w14:paraId="6AED3F5D" w14:textId="77777777" w:rsidTr="00583A14">
        <w:trPr>
          <w:trHeight w:val="1080"/>
        </w:trPr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42933694" w14:textId="77777777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Aanpassingen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10725" w:type="dxa"/>
            <w:gridSpan w:val="6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24A1B6C4" w14:textId="46EFA73F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 w:rsidR="00091040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Geen aanpassingen nodig sinds de werkelijke resultaat al overeen komt met de verwachte resultaat</w:t>
            </w:r>
          </w:p>
        </w:tc>
      </w:tr>
      <w:tr w:rsidR="00091040" w:rsidRPr="00371F76" w14:paraId="6A10A289" w14:textId="77777777" w:rsidTr="00583A14">
        <w:trPr>
          <w:trHeight w:val="1080"/>
        </w:trPr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2AA4BB89" w14:textId="77777777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Uitvoering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9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0CBB4E37" w14:textId="77777777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position w:val="1"/>
                <w:lang w:eastAsia="nl-NL"/>
                <w14:ligatures w14:val="none"/>
              </w:rPr>
              <w:t>Uren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21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08B4467C" w14:textId="72F001F0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position w:val="1"/>
                <w:lang w:eastAsia="nl-NL"/>
                <w14:ligatures w14:val="none"/>
              </w:rPr>
              <w:t> 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 w:rsidR="00091040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8</w:t>
            </w:r>
          </w:p>
        </w:tc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0700C6DC" w14:textId="77777777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Prioriteit</w:t>
            </w: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sz w:val="14"/>
                <w:szCs w:val="14"/>
                <w:vertAlign w:val="superscript"/>
                <w:lang w:eastAsia="nl-NL"/>
                <w14:ligatures w14:val="none"/>
              </w:rPr>
              <w:t>*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:lang w:eastAsia="nl-NL"/>
                <w14:ligatures w14:val="none"/>
              </w:rPr>
              <w:t>​</w:t>
            </w:r>
          </w:p>
        </w:tc>
        <w:tc>
          <w:tcPr>
            <w:tcW w:w="24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43D9A829" w14:textId="6F2BA1F8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 w:rsidR="00091040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Must have</w:t>
            </w:r>
          </w:p>
        </w:tc>
        <w:tc>
          <w:tcPr>
            <w:tcW w:w="9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1014F641" w14:textId="77777777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Door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25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0F37C86C" w14:textId="27485810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 w:rsidR="00091040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Jamal Kainbayov</w:t>
            </w:r>
          </w:p>
        </w:tc>
      </w:tr>
    </w:tbl>
    <w:p w14:paraId="2EB34D07" w14:textId="77777777" w:rsidR="006366A4" w:rsidRDefault="006366A4"/>
    <w:p w14:paraId="393B9E25" w14:textId="77777777" w:rsidR="00F80346" w:rsidRDefault="00F80346"/>
    <w:p w14:paraId="0147BA30" w14:textId="77777777" w:rsidR="00F80346" w:rsidRDefault="00F80346"/>
    <w:p w14:paraId="1DBD0506" w14:textId="77777777" w:rsidR="00F80346" w:rsidRDefault="00F80346"/>
    <w:p w14:paraId="179E2169" w14:textId="77777777" w:rsidR="00F80346" w:rsidRDefault="00F80346"/>
    <w:p w14:paraId="156C61F4" w14:textId="77777777" w:rsidR="00F80346" w:rsidRDefault="00F80346"/>
    <w:p w14:paraId="032B51E6" w14:textId="77777777" w:rsidR="00F80346" w:rsidRDefault="00F80346"/>
    <w:p w14:paraId="62623C94" w14:textId="77777777" w:rsidR="00F80346" w:rsidRDefault="00F80346"/>
    <w:p w14:paraId="36B5EC0E" w14:textId="77777777" w:rsidR="00F80346" w:rsidRDefault="00F80346"/>
    <w:p w14:paraId="7DA2A287" w14:textId="77777777" w:rsidR="00F80346" w:rsidRDefault="00F80346"/>
    <w:p w14:paraId="78A06A5B" w14:textId="77777777" w:rsidR="00F80346" w:rsidRDefault="00F80346"/>
    <w:p w14:paraId="20C3FD54" w14:textId="77777777" w:rsidR="00F80346" w:rsidRDefault="00F80346"/>
    <w:p w14:paraId="675DF858" w14:textId="77777777" w:rsidR="00F80346" w:rsidRDefault="00F80346"/>
    <w:p w14:paraId="6291AB77" w14:textId="77777777" w:rsidR="00F80346" w:rsidRDefault="00F80346"/>
    <w:p w14:paraId="07D5F9D4" w14:textId="77777777" w:rsidR="00F80346" w:rsidRDefault="00F80346"/>
    <w:p w14:paraId="7901428F" w14:textId="77777777" w:rsidR="00F80346" w:rsidRDefault="00F80346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258"/>
        <w:gridCol w:w="774"/>
        <w:gridCol w:w="1209"/>
        <w:gridCol w:w="1286"/>
        <w:gridCol w:w="1361"/>
        <w:gridCol w:w="767"/>
        <w:gridCol w:w="1401"/>
      </w:tblGrid>
      <w:tr w:rsidR="00F80346" w14:paraId="4C9A5008" w14:textId="77777777" w:rsidTr="00F80346">
        <w:trPr>
          <w:trHeight w:val="1080"/>
        </w:trPr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0E9E22" w14:textId="77777777" w:rsidR="00F80346" w:rsidRDefault="00F8034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lastRenderedPageBreak/>
              <w:t>Actie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10725" w:type="dxa"/>
            <w:gridSpan w:val="6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D53D37" w14:textId="77777777" w:rsidR="00F80346" w:rsidRDefault="00F8034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</w:tr>
      <w:tr w:rsidR="00F80346" w14:paraId="3A6E28DD" w14:textId="77777777" w:rsidTr="00F80346">
        <w:trPr>
          <w:trHeight w:val="1080"/>
        </w:trPr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FD0FB5" w14:textId="77777777" w:rsidR="00F80346" w:rsidRDefault="00F8034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Scenario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10725" w:type="dxa"/>
            <w:gridSpan w:val="6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507390" w14:textId="77777777" w:rsidR="00F80346" w:rsidRDefault="00F80346">
            <w:pPr>
              <w:tabs>
                <w:tab w:val="left" w:pos="1416"/>
              </w:tabs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</w:tr>
      <w:tr w:rsidR="00F80346" w14:paraId="1A1C5C1C" w14:textId="77777777" w:rsidTr="00F80346">
        <w:trPr>
          <w:trHeight w:val="1080"/>
        </w:trPr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F22800D" w14:textId="77777777" w:rsidR="00F80346" w:rsidRDefault="00F8034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Verwacht resultaat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10725" w:type="dxa"/>
            <w:gridSpan w:val="6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973D6D" w14:textId="77777777" w:rsidR="00F80346" w:rsidRDefault="00F8034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 xml:space="preserve">​ </w:t>
            </w:r>
          </w:p>
        </w:tc>
      </w:tr>
      <w:tr w:rsidR="00F80346" w14:paraId="43BDCFB9" w14:textId="77777777" w:rsidTr="00F80346">
        <w:trPr>
          <w:trHeight w:val="1080"/>
        </w:trPr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066C06" w14:textId="77777777" w:rsidR="00F80346" w:rsidRDefault="00F8034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Werkelijk resultaat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10725" w:type="dxa"/>
            <w:gridSpan w:val="6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6AF175" w14:textId="77777777" w:rsidR="00F80346" w:rsidRDefault="00F8034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</w:tr>
      <w:tr w:rsidR="00F80346" w14:paraId="019B72C1" w14:textId="77777777" w:rsidTr="00F80346">
        <w:trPr>
          <w:trHeight w:val="1080"/>
        </w:trPr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D6CB37" w14:textId="77777777" w:rsidR="00F80346" w:rsidRDefault="00F8034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Aanpassingen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10725" w:type="dxa"/>
            <w:gridSpan w:val="6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3EE31C" w14:textId="77777777" w:rsidR="00F80346" w:rsidRDefault="00F8034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</w:tr>
      <w:tr w:rsidR="00F80346" w14:paraId="2ECCE3DE" w14:textId="77777777" w:rsidTr="00F80346">
        <w:trPr>
          <w:trHeight w:val="1080"/>
        </w:trPr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8E17D3" w14:textId="77777777" w:rsidR="00F80346" w:rsidRDefault="00F8034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Uitvoering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9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34DEF5" w14:textId="77777777" w:rsidR="00F80346" w:rsidRDefault="00F8034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position w:val="1"/>
                <w:lang w:eastAsia="nl-NL"/>
                <w14:ligatures w14:val="none"/>
              </w:rPr>
              <w:t>Uren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21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5A3220" w14:textId="77777777" w:rsidR="00F80346" w:rsidRDefault="00F8034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position w:val="1"/>
                <w:lang w:eastAsia="nl-NL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41B64B" w14:textId="77777777" w:rsidR="00F80346" w:rsidRDefault="00F8034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Prioriteit</w:t>
            </w:r>
            <w:r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sz w:val="14"/>
                <w:szCs w:val="14"/>
                <w:vertAlign w:val="superscript"/>
                <w:lang w:eastAsia="nl-NL"/>
                <w14:ligatures w14:val="none"/>
              </w:rPr>
              <w:t>*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:lang w:eastAsia="nl-NL"/>
                <w14:ligatures w14:val="none"/>
              </w:rPr>
              <w:t>​</w:t>
            </w:r>
          </w:p>
        </w:tc>
        <w:tc>
          <w:tcPr>
            <w:tcW w:w="24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FB055B" w14:textId="77777777" w:rsidR="00F80346" w:rsidRDefault="00F8034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9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09510B" w14:textId="77777777" w:rsidR="00F80346" w:rsidRDefault="00F8034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Door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25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76FCCB" w14:textId="77777777" w:rsidR="00F80346" w:rsidRDefault="00F8034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</w:tr>
    </w:tbl>
    <w:p w14:paraId="3CEDBC8A" w14:textId="77777777" w:rsidR="00F80346" w:rsidRDefault="00F80346"/>
    <w:sectPr w:rsidR="00F803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C2FC3" w14:textId="77777777" w:rsidR="00342270" w:rsidRDefault="00342270" w:rsidP="00F80346">
      <w:pPr>
        <w:spacing w:after="0" w:line="240" w:lineRule="auto"/>
      </w:pPr>
      <w:r>
        <w:separator/>
      </w:r>
    </w:p>
  </w:endnote>
  <w:endnote w:type="continuationSeparator" w:id="0">
    <w:p w14:paraId="08AE56FA" w14:textId="77777777" w:rsidR="00342270" w:rsidRDefault="00342270" w:rsidP="00F80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EE34C" w14:textId="77777777" w:rsidR="00342270" w:rsidRDefault="00342270" w:rsidP="00F80346">
      <w:pPr>
        <w:spacing w:after="0" w:line="240" w:lineRule="auto"/>
      </w:pPr>
      <w:r>
        <w:separator/>
      </w:r>
    </w:p>
  </w:footnote>
  <w:footnote w:type="continuationSeparator" w:id="0">
    <w:p w14:paraId="7A5AF943" w14:textId="77777777" w:rsidR="00342270" w:rsidRDefault="00342270" w:rsidP="00F803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030"/>
    <w:rsid w:val="00091040"/>
    <w:rsid w:val="00106030"/>
    <w:rsid w:val="00342270"/>
    <w:rsid w:val="006366A4"/>
    <w:rsid w:val="0069655D"/>
    <w:rsid w:val="00F8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0A6D3"/>
  <w15:chartTrackingRefBased/>
  <w15:docId w15:val="{909A0E70-FCA3-4EF1-9F1A-D46F7566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06030"/>
  </w:style>
  <w:style w:type="paragraph" w:styleId="Kop1">
    <w:name w:val="heading 1"/>
    <w:basedOn w:val="Standaard"/>
    <w:next w:val="Standaard"/>
    <w:link w:val="Kop1Char"/>
    <w:uiPriority w:val="9"/>
    <w:qFormat/>
    <w:rsid w:val="00106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06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06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06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06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06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06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06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06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06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06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06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0603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0603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0603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0603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0603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0603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06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06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06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06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06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0603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0603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0603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06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0603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06030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F803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80346"/>
  </w:style>
  <w:style w:type="paragraph" w:styleId="Voettekst">
    <w:name w:val="footer"/>
    <w:basedOn w:val="Standaard"/>
    <w:link w:val="VoettekstChar"/>
    <w:uiPriority w:val="99"/>
    <w:unhideWhenUsed/>
    <w:rsid w:val="00F803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80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Kainbayov</dc:creator>
  <cp:keywords/>
  <dc:description/>
  <cp:lastModifiedBy>Jamal Kainbayov</cp:lastModifiedBy>
  <cp:revision>4</cp:revision>
  <dcterms:created xsi:type="dcterms:W3CDTF">2024-01-19T07:58:00Z</dcterms:created>
  <dcterms:modified xsi:type="dcterms:W3CDTF">2024-01-19T10:05:00Z</dcterms:modified>
</cp:coreProperties>
</file>