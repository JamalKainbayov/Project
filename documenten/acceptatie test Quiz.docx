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35"/>
        <w:gridCol w:w="1060"/>
        <w:gridCol w:w="1241"/>
        <w:gridCol w:w="1404"/>
        <w:gridCol w:w="727"/>
        <w:gridCol w:w="1770"/>
      </w:tblGrid>
      <w:tr w:rsidR="00106030" w:rsidRPr="00371F76" w14:paraId="6C734BBE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E23A930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Actie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91E5A1A" w14:textId="4341A353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09104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De deelnemer wilt weten of hij of zij bij de opleiding past</w:t>
            </w:r>
          </w:p>
        </w:tc>
      </w:tr>
      <w:tr w:rsidR="00106030" w:rsidRPr="00371F76" w14:paraId="38491852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1E2DAFFC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S</w:t>
            </w: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cenario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59C5290B" w14:textId="4D447F0D" w:rsidR="00106030" w:rsidRDefault="00106030" w:rsidP="00583A14">
            <w:pPr>
              <w:tabs>
                <w:tab w:val="left" w:pos="1416"/>
              </w:tabs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09104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Ga naar de website. Klik op quiz. En geef antwoord op de weergegeven vragen.</w:t>
            </w:r>
          </w:p>
          <w:p w14:paraId="7BC4644F" w14:textId="77777777" w:rsidR="00106030" w:rsidRPr="00371F76" w:rsidRDefault="00106030" w:rsidP="00583A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106030" w:rsidRPr="00371F76" w14:paraId="05DD41B8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736D1BC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Verwacht resultaat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82A2255" w14:textId="5373D5F8" w:rsidR="00091040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 </w:t>
            </w:r>
            <w:r w:rsidR="0009104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Als je 3 van de 5 vragen goed hebt past de opleiding bij jou.</w:t>
            </w:r>
          </w:p>
          <w:p w14:paraId="5DAABA60" w14:textId="0D36FACA" w:rsidR="00091040" w:rsidRDefault="0009104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Zo niet dan vertelt de quiz dat je een ander opleiding bij je past.</w:t>
            </w:r>
          </w:p>
          <w:p w14:paraId="3D19123B" w14:textId="6F65F011" w:rsidR="00091040" w:rsidRPr="00371F76" w:rsidRDefault="0009104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</w:tr>
      <w:tr w:rsidR="00106030" w:rsidRPr="00371F76" w14:paraId="08230569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142EF2FC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Werkelijk resultaat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682C576E" w14:textId="56DF2796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09104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Als je 3 van de 5 vragen (60%) goed hebt dan zegt de quiz dat de opleiding bij jou past. Zo niet dan bedankt de quiz je en vertelt het dat een ander opleiding bij jou past.</w:t>
            </w:r>
          </w:p>
        </w:tc>
      </w:tr>
      <w:tr w:rsidR="00106030" w:rsidRPr="00371F76" w14:paraId="6AED3F5D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2933694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Aanpassingen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4A1B6C4" w14:textId="46EFA73F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09104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Geen aanpassingen nodig sinds de werkelijke resultaat al overeen komt met de verwachte resultaat</w:t>
            </w:r>
          </w:p>
        </w:tc>
      </w:tr>
      <w:tr w:rsidR="00091040" w:rsidRPr="00371F76" w14:paraId="6A10A289" w14:textId="77777777" w:rsidTr="00583A14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2AA4BB89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Uitvoering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CBB4E37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Uren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21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8B4467C" w14:textId="72F001F0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09104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8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700C6DC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Prioriteit</w:t>
            </w: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4"/>
                <w:szCs w:val="14"/>
                <w:vertAlign w:val="superscript"/>
                <w:lang w:eastAsia="nl-NL"/>
                <w14:ligatures w14:val="none"/>
              </w:rPr>
              <w:t>*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nl-NL"/>
                <w14:ligatures w14:val="none"/>
              </w:rPr>
              <w:t>​</w:t>
            </w:r>
          </w:p>
        </w:tc>
        <w:tc>
          <w:tcPr>
            <w:tcW w:w="24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43D9A829" w14:textId="6F2BA1F8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09104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Must have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1014F641" w14:textId="77777777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Door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25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hideMark/>
          </w:tcPr>
          <w:p w14:paraId="0F37C86C" w14:textId="27485810" w:rsidR="00106030" w:rsidRPr="00371F76" w:rsidRDefault="00106030" w:rsidP="00583A14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 w:rsidRPr="00371F76"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 w:rsidRPr="00371F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091040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Jamal Kainbayov</w:t>
            </w:r>
          </w:p>
        </w:tc>
      </w:tr>
    </w:tbl>
    <w:p w14:paraId="2EB34D07" w14:textId="77777777" w:rsidR="006366A4" w:rsidRDefault="006366A4"/>
    <w:p w14:paraId="393B9E25" w14:textId="77777777" w:rsidR="00F80346" w:rsidRDefault="00F80346"/>
    <w:p w14:paraId="0147BA30" w14:textId="77777777" w:rsidR="00F80346" w:rsidRDefault="00F80346"/>
    <w:p w14:paraId="1DBD0506" w14:textId="77777777" w:rsidR="00F80346" w:rsidRDefault="00F80346"/>
    <w:p w14:paraId="179E2169" w14:textId="77777777" w:rsidR="00F80346" w:rsidRDefault="00F80346"/>
    <w:p w14:paraId="156C61F4" w14:textId="77777777" w:rsidR="00F80346" w:rsidRDefault="00F80346"/>
    <w:p w14:paraId="032B51E6" w14:textId="77777777" w:rsidR="00F80346" w:rsidRDefault="00F80346"/>
    <w:p w14:paraId="62623C94" w14:textId="77777777" w:rsidR="00F80346" w:rsidRDefault="00F80346"/>
    <w:p w14:paraId="36B5EC0E" w14:textId="77777777" w:rsidR="00F80346" w:rsidRDefault="00F80346"/>
    <w:p w14:paraId="7DA2A287" w14:textId="77777777" w:rsidR="00F80346" w:rsidRDefault="00F80346"/>
    <w:p w14:paraId="78A06A5B" w14:textId="77777777" w:rsidR="00F80346" w:rsidRDefault="00F80346"/>
    <w:p w14:paraId="20C3FD54" w14:textId="77777777" w:rsidR="00F80346" w:rsidRDefault="00F80346"/>
    <w:p w14:paraId="675DF858" w14:textId="77777777" w:rsidR="00F80346" w:rsidRDefault="00F80346"/>
    <w:p w14:paraId="6291AB77" w14:textId="77777777" w:rsidR="00F80346" w:rsidRDefault="00F80346"/>
    <w:p w14:paraId="07D5F9D4" w14:textId="77777777" w:rsidR="00F80346" w:rsidRDefault="00F80346"/>
    <w:p w14:paraId="7901428F" w14:textId="77777777" w:rsidR="00F80346" w:rsidRDefault="00F80346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095"/>
        <w:gridCol w:w="728"/>
        <w:gridCol w:w="1028"/>
        <w:gridCol w:w="1233"/>
        <w:gridCol w:w="1506"/>
        <w:gridCol w:w="719"/>
        <w:gridCol w:w="1747"/>
      </w:tblGrid>
      <w:tr w:rsidR="00F80346" w14:paraId="4C9A5008" w14:textId="77777777" w:rsidTr="00F80346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0E9E22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lastRenderedPageBreak/>
              <w:t>Actie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D53D37" w14:textId="2EDC3421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D34171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De quiz opnieuw starten</w:t>
            </w:r>
          </w:p>
        </w:tc>
      </w:tr>
      <w:tr w:rsidR="00F80346" w14:paraId="3A6E28DD" w14:textId="77777777" w:rsidTr="00F80346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FD0FB5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Scenario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507390" w14:textId="51F0C648" w:rsidR="00F80346" w:rsidRDefault="00F80346">
            <w:pPr>
              <w:tabs>
                <w:tab w:val="left" w:pos="1416"/>
              </w:tabs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D34171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Er is een button gemaakt waar je op opnieuw starten</w:t>
            </w:r>
            <w:r w:rsidR="000203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 kunt klikken</w:t>
            </w:r>
          </w:p>
        </w:tc>
      </w:tr>
      <w:tr w:rsidR="00F80346" w14:paraId="1A1C5C1C" w14:textId="77777777" w:rsidTr="00F80346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22800D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Verwacht resultaat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973D6D" w14:textId="340612A3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​ </w:t>
            </w:r>
            <w:r w:rsidR="000203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Als er op de opnieuw starten button wordt geklikt dan start de quiz weer bij de 1</w:t>
            </w:r>
            <w:r w:rsidR="00020376" w:rsidRPr="00020376">
              <w:rPr>
                <w:rFonts w:ascii="Arial" w:eastAsia="Times New Roman" w:hAnsi="Arial" w:cs="Arial"/>
                <w:b/>
                <w:bCs/>
                <w:color w:val="FFFFFF"/>
                <w:kern w:val="0"/>
                <w:vertAlign w:val="superscript"/>
                <w:lang w:eastAsia="nl-NL"/>
                <w14:ligatures w14:val="none"/>
              </w:rPr>
              <w:t>ste</w:t>
            </w:r>
            <w:r w:rsidR="000203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 vraag.</w:t>
            </w:r>
          </w:p>
        </w:tc>
      </w:tr>
      <w:tr w:rsidR="00F80346" w14:paraId="43BDCFB9" w14:textId="77777777" w:rsidTr="00F80346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066C06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Werkelijk resultaat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6AF175" w14:textId="6DE5FBE6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020376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Er wordt </w:t>
            </w:r>
            <w:r w:rsidR="008A28CF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geklikt en het brengt je naar de 1</w:t>
            </w:r>
            <w:r w:rsidR="008A28CF" w:rsidRPr="008A28CF">
              <w:rPr>
                <w:rFonts w:ascii="Arial" w:eastAsia="Times New Roman" w:hAnsi="Arial" w:cs="Arial"/>
                <w:b/>
                <w:bCs/>
                <w:color w:val="FFFFFF"/>
                <w:kern w:val="0"/>
                <w:vertAlign w:val="superscript"/>
                <w:lang w:eastAsia="nl-NL"/>
                <w14:ligatures w14:val="none"/>
              </w:rPr>
              <w:t>ste</w:t>
            </w:r>
            <w:r w:rsidR="008A28CF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 vraag van de quiz</w:t>
            </w:r>
          </w:p>
        </w:tc>
      </w:tr>
      <w:tr w:rsidR="00F80346" w14:paraId="019B72C1" w14:textId="77777777" w:rsidTr="00F80346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D6CB37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Aanpassingen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10725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3EE31C" w14:textId="0029A743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8A28CF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Geen aanpassingen nodig</w:t>
            </w:r>
          </w:p>
        </w:tc>
      </w:tr>
      <w:tr w:rsidR="008A28CF" w14:paraId="2ECCE3DE" w14:textId="77777777" w:rsidTr="00F80346">
        <w:trPr>
          <w:trHeight w:val="1080"/>
        </w:trPr>
        <w:tc>
          <w:tcPr>
            <w:tcW w:w="3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8E17D3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Uitvoering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34DEF5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Uren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21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5A3220" w14:textId="47992BFB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position w:val="1"/>
                <w:lang w:eastAsia="nl-N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8A28CF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2</w:t>
            </w:r>
          </w:p>
        </w:tc>
        <w:tc>
          <w:tcPr>
            <w:tcW w:w="15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41B64B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Prioriteit</w:t>
            </w: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sz w:val="14"/>
                <w:szCs w:val="14"/>
                <w:vertAlign w:val="superscript"/>
                <w:lang w:eastAsia="nl-NL"/>
                <w14:ligatures w14:val="none"/>
              </w:rPr>
              <w:t>*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14"/>
                <w:szCs w:val="14"/>
                <w:lang w:eastAsia="nl-NL"/>
                <w14:ligatures w14:val="none"/>
              </w:rPr>
              <w:t>​</w:t>
            </w:r>
          </w:p>
        </w:tc>
        <w:tc>
          <w:tcPr>
            <w:tcW w:w="24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FB055B" w14:textId="0C26CD28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proofErr w:type="spellStart"/>
            <w:r w:rsidR="008A28CF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Should</w:t>
            </w:r>
            <w:proofErr w:type="spellEnd"/>
            <w:r w:rsidR="008A28CF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 xml:space="preserve"> have</w:t>
            </w:r>
          </w:p>
        </w:tc>
        <w:tc>
          <w:tcPr>
            <w:tcW w:w="9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09510B" w14:textId="77777777" w:rsidR="00F80346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Door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</w:p>
        </w:tc>
        <w:tc>
          <w:tcPr>
            <w:tcW w:w="250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0C22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76FCCB" w14:textId="3379DA1A" w:rsidR="008A28CF" w:rsidRPr="008A28CF" w:rsidRDefault="00F80346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  <w:kern w:val="0"/>
                <w:lang w:eastAsia="nl-N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​</w:t>
            </w:r>
            <w:r w:rsidR="008A28CF">
              <w:rPr>
                <w:rFonts w:ascii="Arial" w:eastAsia="Times New Roman" w:hAnsi="Arial" w:cs="Arial"/>
                <w:b/>
                <w:bCs/>
                <w:color w:val="FFFFFF"/>
                <w:kern w:val="0"/>
                <w:lang w:eastAsia="nl-NL"/>
                <w14:ligatures w14:val="none"/>
              </w:rPr>
              <w:t>Jamal Kainbayov</w:t>
            </w:r>
          </w:p>
        </w:tc>
      </w:tr>
    </w:tbl>
    <w:p w14:paraId="3CEDBC8A" w14:textId="77777777" w:rsidR="00F80346" w:rsidRDefault="00F80346"/>
    <w:sectPr w:rsidR="00F80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371EB" w14:textId="77777777" w:rsidR="004B4CD1" w:rsidRDefault="004B4CD1" w:rsidP="00F80346">
      <w:pPr>
        <w:spacing w:after="0" w:line="240" w:lineRule="auto"/>
      </w:pPr>
      <w:r>
        <w:separator/>
      </w:r>
    </w:p>
  </w:endnote>
  <w:endnote w:type="continuationSeparator" w:id="0">
    <w:p w14:paraId="493AB11E" w14:textId="77777777" w:rsidR="004B4CD1" w:rsidRDefault="004B4CD1" w:rsidP="00F8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21A93" w14:textId="77777777" w:rsidR="004B4CD1" w:rsidRDefault="004B4CD1" w:rsidP="00F80346">
      <w:pPr>
        <w:spacing w:after="0" w:line="240" w:lineRule="auto"/>
      </w:pPr>
      <w:r>
        <w:separator/>
      </w:r>
    </w:p>
  </w:footnote>
  <w:footnote w:type="continuationSeparator" w:id="0">
    <w:p w14:paraId="7430E6D4" w14:textId="77777777" w:rsidR="004B4CD1" w:rsidRDefault="004B4CD1" w:rsidP="00F80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30"/>
    <w:rsid w:val="00020376"/>
    <w:rsid w:val="00091040"/>
    <w:rsid w:val="00106030"/>
    <w:rsid w:val="00342270"/>
    <w:rsid w:val="004B4CD1"/>
    <w:rsid w:val="006366A4"/>
    <w:rsid w:val="0069655D"/>
    <w:rsid w:val="008A28CF"/>
    <w:rsid w:val="00D34171"/>
    <w:rsid w:val="00F8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A6D3"/>
  <w15:chartTrackingRefBased/>
  <w15:docId w15:val="{909A0E70-FCA3-4EF1-9F1A-D46F7566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6030"/>
  </w:style>
  <w:style w:type="paragraph" w:styleId="Kop1">
    <w:name w:val="heading 1"/>
    <w:basedOn w:val="Standaard"/>
    <w:next w:val="Standaard"/>
    <w:link w:val="Kop1Char"/>
    <w:uiPriority w:val="9"/>
    <w:qFormat/>
    <w:rsid w:val="00106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06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06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06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06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06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06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06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06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06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06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0603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0603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0603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0603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0603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060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06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06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06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06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06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0603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0603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0603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06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0603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06030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F80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0346"/>
  </w:style>
  <w:style w:type="paragraph" w:styleId="Voettekst">
    <w:name w:val="footer"/>
    <w:basedOn w:val="Standaard"/>
    <w:link w:val="VoettekstChar"/>
    <w:uiPriority w:val="99"/>
    <w:unhideWhenUsed/>
    <w:rsid w:val="00F80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0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Kainbayov</dc:creator>
  <cp:keywords/>
  <dc:description/>
  <cp:lastModifiedBy>Jamal Kainbayov</cp:lastModifiedBy>
  <cp:revision>7</cp:revision>
  <dcterms:created xsi:type="dcterms:W3CDTF">2024-01-19T07:58:00Z</dcterms:created>
  <dcterms:modified xsi:type="dcterms:W3CDTF">2024-01-24T15:45:00Z</dcterms:modified>
</cp:coreProperties>
</file>